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098B" w14:textId="77777777" w:rsidR="0091590F" w:rsidRPr="00B005F2" w:rsidRDefault="00000000">
      <w:pPr>
        <w:pStyle w:val="Titre1"/>
        <w:jc w:val="center"/>
        <w:rPr>
          <w:sz w:val="36"/>
          <w:szCs w:val="36"/>
        </w:rPr>
      </w:pPr>
      <w:r w:rsidRPr="00B005F2">
        <w:rPr>
          <w:sz w:val="36"/>
          <w:szCs w:val="36"/>
        </w:rPr>
        <w:t>VÉRONIQUE PEDRO</w:t>
      </w:r>
    </w:p>
    <w:p w14:paraId="291BCE3F" w14:textId="77777777" w:rsidR="0091590F" w:rsidRPr="00B005F2" w:rsidRDefault="00000000">
      <w:pPr>
        <w:jc w:val="center"/>
        <w:rPr>
          <w:sz w:val="28"/>
          <w:szCs w:val="28"/>
        </w:rPr>
      </w:pPr>
      <w:r w:rsidRPr="00B005F2">
        <w:rPr>
          <w:sz w:val="28"/>
          <w:szCs w:val="28"/>
        </w:rPr>
        <w:t>📍 Nancy | 📧 pedro.veronique@yahoo.com | 📞 06 52 74 91 84</w:t>
      </w:r>
    </w:p>
    <w:p w14:paraId="2AC41BEF" w14:textId="77777777" w:rsidR="0091590F" w:rsidRDefault="0091590F">
      <w:pPr>
        <w:pBdr>
          <w:bottom w:val="single" w:sz="12" w:space="1" w:color="D3D3D3"/>
        </w:pBdr>
      </w:pPr>
    </w:p>
    <w:p w14:paraId="40705985" w14:textId="3FFABC3E" w:rsidR="0091590F" w:rsidRPr="00B005F2" w:rsidRDefault="00000000">
      <w:pPr>
        <w:jc w:val="center"/>
        <w:rPr>
          <w:sz w:val="28"/>
          <w:szCs w:val="28"/>
        </w:rPr>
      </w:pPr>
      <w:proofErr w:type="spellStart"/>
      <w:r w:rsidRPr="00B005F2">
        <w:rPr>
          <w:b/>
          <w:sz w:val="28"/>
          <w:szCs w:val="28"/>
        </w:rPr>
        <w:t>Développeuse</w:t>
      </w:r>
      <w:proofErr w:type="spellEnd"/>
      <w:r w:rsidRPr="00B005F2">
        <w:rPr>
          <w:b/>
          <w:sz w:val="28"/>
          <w:szCs w:val="28"/>
        </w:rPr>
        <w:t xml:space="preserve"> Web </w:t>
      </w:r>
      <w:proofErr w:type="spellStart"/>
      <w:r w:rsidRPr="00B005F2">
        <w:rPr>
          <w:b/>
          <w:sz w:val="28"/>
          <w:szCs w:val="28"/>
        </w:rPr>
        <w:t>en</w:t>
      </w:r>
      <w:proofErr w:type="spellEnd"/>
      <w:r w:rsidRPr="00B005F2">
        <w:rPr>
          <w:b/>
          <w:sz w:val="28"/>
          <w:szCs w:val="28"/>
        </w:rPr>
        <w:t xml:space="preserve"> reconversion</w:t>
      </w:r>
    </w:p>
    <w:p w14:paraId="312717E9" w14:textId="77777777" w:rsidR="0091590F" w:rsidRDefault="0091590F">
      <w:pPr>
        <w:pBdr>
          <w:bottom w:val="single" w:sz="12" w:space="1" w:color="D3D3D3"/>
        </w:pBdr>
      </w:pPr>
    </w:p>
    <w:p w14:paraId="43CD2242" w14:textId="66236EB3" w:rsidR="0091590F" w:rsidRDefault="00B005F2">
      <w:pPr>
        <w:pStyle w:val="Titre2"/>
      </w:pPr>
      <w:r w:rsidRPr="006A1E07">
        <w:rPr>
          <w:rFonts w:ascii="Segoe UI Emoji" w:hAnsi="Segoe UI Emoji" w:cs="Segoe UI Emoji"/>
        </w:rPr>
        <w:t>🎯</w:t>
      </w:r>
      <w:r w:rsidRPr="006A1E07">
        <w:t xml:space="preserve"> </w:t>
      </w:r>
      <w:proofErr w:type="spellStart"/>
      <w:r w:rsidR="00000000">
        <w:t>Profil</w:t>
      </w:r>
      <w:proofErr w:type="spellEnd"/>
    </w:p>
    <w:p w14:paraId="2FA804EF" w14:textId="77777777" w:rsidR="0091590F" w:rsidRDefault="00000000">
      <w:r>
        <w:t>Actuellement en reconversion vers le développement web, je suis rigoureuse, curieuse et motivée. J’ai à cœur de mettre mes compétences en pratique dans un environnement professionnel stimulant. Je suis à la recherche d’un stage afin de valider ma formation et approfondir mes savoir-faire.</w:t>
      </w:r>
    </w:p>
    <w:p w14:paraId="5BD21F30" w14:textId="77777777" w:rsidR="0091590F" w:rsidRDefault="0091590F">
      <w:pPr>
        <w:pBdr>
          <w:bottom w:val="single" w:sz="12" w:space="1" w:color="D3D3D3"/>
        </w:pBdr>
      </w:pPr>
    </w:p>
    <w:p w14:paraId="27035087" w14:textId="77777777" w:rsidR="0091590F" w:rsidRDefault="00000000">
      <w:pPr>
        <w:pStyle w:val="Titre2"/>
      </w:pPr>
      <w:r>
        <w:t>💻 Compétences techniques</w:t>
      </w:r>
    </w:p>
    <w:p w14:paraId="45350796" w14:textId="77777777" w:rsidR="0091590F" w:rsidRDefault="00000000">
      <w:r>
        <w:t>• Front-end : HTML5, CSS3, responsive design</w:t>
      </w:r>
    </w:p>
    <w:p w14:paraId="1E70D658" w14:textId="77777777" w:rsidR="0091590F" w:rsidRDefault="00000000">
      <w:r>
        <w:t>• Back-end : Java, Java EE</w:t>
      </w:r>
    </w:p>
    <w:p w14:paraId="69DBA111" w14:textId="77777777" w:rsidR="0091590F" w:rsidRDefault="00000000">
      <w:r>
        <w:t>• Base de données : SQL, MySQL</w:t>
      </w:r>
    </w:p>
    <w:p w14:paraId="29BF04BC" w14:textId="77777777" w:rsidR="0091590F" w:rsidRDefault="00000000">
      <w:r>
        <w:t>• Outils &amp; DevOps : Maven, Git/GitHub, Docker</w:t>
      </w:r>
    </w:p>
    <w:p w14:paraId="202567EE" w14:textId="77777777" w:rsidR="0091590F" w:rsidRDefault="00000000">
      <w:r>
        <w:t>• Modélisation : UML, Merise</w:t>
      </w:r>
    </w:p>
    <w:p w14:paraId="5610E1D0" w14:textId="77777777" w:rsidR="0091590F" w:rsidRDefault="0091590F">
      <w:pPr>
        <w:pBdr>
          <w:bottom w:val="single" w:sz="12" w:space="1" w:color="D3D3D3"/>
        </w:pBdr>
      </w:pPr>
    </w:p>
    <w:p w14:paraId="60B3C5EC" w14:textId="77777777" w:rsidR="0091590F" w:rsidRDefault="00000000">
      <w:pPr>
        <w:pStyle w:val="Titre2"/>
      </w:pPr>
      <w:r>
        <w:t>🎓 Formation</w:t>
      </w:r>
    </w:p>
    <w:p w14:paraId="6BBCD502" w14:textId="01A159A6" w:rsidR="0091590F" w:rsidRDefault="00000000">
      <w:r>
        <w:t xml:space="preserve">• </w:t>
      </w:r>
      <w:r w:rsidR="00B005F2" w:rsidRPr="00B005F2">
        <w:t>BAC S</w:t>
      </w:r>
      <w:r>
        <w:br/>
        <w:t xml:space="preserve">  </w:t>
      </w:r>
      <w:r w:rsidR="00B005F2" w:rsidRPr="00B005F2">
        <w:t xml:space="preserve">Lycée Louis de </w:t>
      </w:r>
      <w:proofErr w:type="spellStart"/>
      <w:r w:rsidR="00B005F2" w:rsidRPr="00B005F2">
        <w:t>cormontaigne</w:t>
      </w:r>
      <w:proofErr w:type="spellEnd"/>
      <w:r w:rsidR="00B005F2" w:rsidRPr="00B005F2">
        <w:t>, Metz</w:t>
      </w:r>
      <w:r w:rsidR="00B005F2">
        <w:t xml:space="preserve"> </w:t>
      </w:r>
      <w:r w:rsidR="00B005F2">
        <w:t xml:space="preserve">— </w:t>
      </w:r>
      <w:r w:rsidR="00B005F2">
        <w:t>2017</w:t>
      </w:r>
    </w:p>
    <w:p w14:paraId="4644AB9B" w14:textId="4EFFDCCB" w:rsidR="0091590F" w:rsidRDefault="00000000">
      <w:r>
        <w:t xml:space="preserve">• </w:t>
      </w:r>
      <w:r w:rsidR="00B005F2">
        <w:t xml:space="preserve">bac+2 </w:t>
      </w:r>
      <w:proofErr w:type="spellStart"/>
      <w:r>
        <w:t>Licence</w:t>
      </w:r>
      <w:proofErr w:type="spellEnd"/>
      <w:r>
        <w:t xml:space="preserve"> Sciences de la Vie et de la Terre </w:t>
      </w:r>
      <w:r>
        <w:br/>
        <w:t xml:space="preserve">  Université de Lorraine — 201</w:t>
      </w:r>
      <w:r w:rsidR="00B005F2">
        <w:t>9</w:t>
      </w:r>
      <w:r>
        <w:t>-20</w:t>
      </w:r>
      <w:r w:rsidR="00B005F2">
        <w:t>22</w:t>
      </w:r>
    </w:p>
    <w:p w14:paraId="53783924" w14:textId="77777777" w:rsidR="0091590F" w:rsidRDefault="0091590F">
      <w:pPr>
        <w:pBdr>
          <w:bottom w:val="single" w:sz="12" w:space="1" w:color="D3D3D3"/>
        </w:pBdr>
      </w:pPr>
    </w:p>
    <w:p w14:paraId="46350021" w14:textId="656FBC94" w:rsidR="0091590F" w:rsidRDefault="00000000">
      <w:pPr>
        <w:pStyle w:val="Titre2"/>
      </w:pPr>
      <w:r>
        <w:t xml:space="preserve">🔍 </w:t>
      </w:r>
      <w:proofErr w:type="spellStart"/>
      <w:r w:rsidR="00B005F2">
        <w:t>Expériences</w:t>
      </w:r>
      <w:proofErr w:type="spellEnd"/>
      <w:r w:rsidR="00B005F2">
        <w:t xml:space="preserve"> </w:t>
      </w:r>
      <w:proofErr w:type="spellStart"/>
      <w:r w:rsidR="00B005F2">
        <w:t>professionelles</w:t>
      </w:r>
      <w:proofErr w:type="spellEnd"/>
    </w:p>
    <w:p w14:paraId="2E75A8EB" w14:textId="77777777" w:rsidR="00B005F2" w:rsidRPr="00B005F2" w:rsidRDefault="00B005F2" w:rsidP="00B005F2">
      <w:pPr>
        <w:rPr>
          <w:lang w:val="fr-FR"/>
        </w:rPr>
      </w:pPr>
      <w:r w:rsidRPr="00B005F2">
        <w:rPr>
          <w:b/>
          <w:bCs/>
          <w:lang w:val="fr-FR"/>
        </w:rPr>
        <w:t>Technicienne de laboratoire</w:t>
      </w:r>
      <w:r w:rsidRPr="00B005F2">
        <w:rPr>
          <w:lang w:val="fr-FR"/>
        </w:rPr>
        <w:br/>
      </w:r>
      <w:r w:rsidRPr="00B005F2">
        <w:rPr>
          <w:i/>
          <w:iCs/>
          <w:lang w:val="fr-FR"/>
        </w:rPr>
        <w:t>Eurofins, Maxéville</w:t>
      </w:r>
      <w:r w:rsidRPr="00B005F2">
        <w:rPr>
          <w:lang w:val="fr-FR"/>
        </w:rPr>
        <w:br/>
      </w:r>
      <w:r w:rsidRPr="00B005F2">
        <w:rPr>
          <w:rFonts w:ascii="Segoe UI Emoji" w:hAnsi="Segoe UI Emoji" w:cs="Segoe UI Emoji"/>
          <w:lang w:val="fr-FR"/>
        </w:rPr>
        <w:t>📅</w:t>
      </w:r>
      <w:r w:rsidRPr="00B005F2">
        <w:rPr>
          <w:lang w:val="fr-FR"/>
        </w:rPr>
        <w:t xml:space="preserve"> 09/10/2023 au 11/10/2024</w:t>
      </w:r>
    </w:p>
    <w:p w14:paraId="57A6FB90" w14:textId="70691BD6" w:rsidR="0091590F" w:rsidRPr="00B005F2" w:rsidRDefault="00B005F2" w:rsidP="00B005F2">
      <w:pPr>
        <w:rPr>
          <w:lang w:val="fr-FR"/>
        </w:rPr>
      </w:pPr>
      <w:r w:rsidRPr="00B005F2">
        <w:rPr>
          <w:b/>
          <w:bCs/>
          <w:lang w:val="fr-FR"/>
        </w:rPr>
        <w:t>Technicienne de laboratoire</w:t>
      </w:r>
      <w:r w:rsidRPr="00B005F2">
        <w:rPr>
          <w:lang w:val="fr-FR"/>
        </w:rPr>
        <w:br/>
      </w:r>
      <w:proofErr w:type="spellStart"/>
      <w:r w:rsidRPr="00B005F2">
        <w:rPr>
          <w:i/>
          <w:iCs/>
          <w:lang w:val="fr-FR"/>
        </w:rPr>
        <w:t>Qualtech</w:t>
      </w:r>
      <w:proofErr w:type="spellEnd"/>
      <w:r w:rsidRPr="00B005F2">
        <w:rPr>
          <w:i/>
          <w:iCs/>
          <w:lang w:val="fr-FR"/>
        </w:rPr>
        <w:t xml:space="preserve">, </w:t>
      </w:r>
      <w:proofErr w:type="spellStart"/>
      <w:r w:rsidRPr="00B005F2">
        <w:rPr>
          <w:i/>
          <w:iCs/>
          <w:lang w:val="fr-FR"/>
        </w:rPr>
        <w:t>Vandoeuvre-lès-Nancy</w:t>
      </w:r>
      <w:proofErr w:type="spellEnd"/>
      <w:r w:rsidRPr="00B005F2">
        <w:rPr>
          <w:lang w:val="fr-FR"/>
        </w:rPr>
        <w:br/>
      </w:r>
      <w:r w:rsidRPr="00B005F2">
        <w:rPr>
          <w:rFonts w:ascii="Segoe UI Emoji" w:hAnsi="Segoe UI Emoji" w:cs="Segoe UI Emoji"/>
          <w:lang w:val="fr-FR"/>
        </w:rPr>
        <w:t>📅</w:t>
      </w:r>
      <w:r w:rsidRPr="00B005F2">
        <w:rPr>
          <w:lang w:val="fr-FR"/>
        </w:rPr>
        <w:t xml:space="preserve"> 01/09/2022 au 17/03/2022</w:t>
      </w:r>
    </w:p>
    <w:sectPr w:rsidR="0091590F" w:rsidRPr="00B005F2" w:rsidSect="00B005F2">
      <w:pgSz w:w="12240" w:h="15840"/>
      <w:pgMar w:top="28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345874">
    <w:abstractNumId w:val="8"/>
  </w:num>
  <w:num w:numId="2" w16cid:durableId="1534687193">
    <w:abstractNumId w:val="6"/>
  </w:num>
  <w:num w:numId="3" w16cid:durableId="581256328">
    <w:abstractNumId w:val="5"/>
  </w:num>
  <w:num w:numId="4" w16cid:durableId="1977907649">
    <w:abstractNumId w:val="4"/>
  </w:num>
  <w:num w:numId="5" w16cid:durableId="1929651473">
    <w:abstractNumId w:val="7"/>
  </w:num>
  <w:num w:numId="6" w16cid:durableId="1598829833">
    <w:abstractNumId w:val="3"/>
  </w:num>
  <w:num w:numId="7" w16cid:durableId="1909605895">
    <w:abstractNumId w:val="2"/>
  </w:num>
  <w:num w:numId="8" w16cid:durableId="484517578">
    <w:abstractNumId w:val="1"/>
  </w:num>
  <w:num w:numId="9" w16cid:durableId="111818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590F"/>
    <w:rsid w:val="00A90CAC"/>
    <w:rsid w:val="00AA1D8D"/>
    <w:rsid w:val="00B005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7B2372"/>
  <w14:defaultImageDpi w14:val="300"/>
  <w15:docId w15:val="{5263B1D2-C4C7-4F42-9E45-E89A7816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VERONIQUE PEDRO</cp:lastModifiedBy>
  <cp:revision>2</cp:revision>
  <dcterms:created xsi:type="dcterms:W3CDTF">2025-07-17T11:39:00Z</dcterms:created>
  <dcterms:modified xsi:type="dcterms:W3CDTF">2025-07-17T11:39:00Z</dcterms:modified>
  <cp:category/>
</cp:coreProperties>
</file>